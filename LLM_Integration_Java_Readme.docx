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GeminiClient LLM API Integration</w:t>
      </w:r>
    </w:p>
    <w:p>
      <w:r>
        <w:t>This Java project demonstrates how to integrate and interact with the Gemini LLM (Large Language Model) API from OpenRouter.ai to get AI chat completions. The project provides a simple command-line interface where users can chat with the LLM, track their question history, and limit the number of questions per user.</w:t>
      </w:r>
    </w:p>
    <w:p>
      <w:pPr>
        <w:pStyle w:val="Heading1"/>
      </w:pPr>
      <w:r>
        <w:t>Features</w:t>
      </w:r>
    </w:p>
    <w:p>
      <w:pPr>
        <w:pStyle w:val="ListBullet"/>
      </w:pPr>
      <w:r>
        <w:t>Connects to Gemini API (`google/gemini-flash-1.5` model) using REST HTTP POST requests.</w:t>
      </w:r>
    </w:p>
    <w:p>
      <w:pPr>
        <w:pStyle w:val="ListBullet"/>
      </w:pPr>
      <w:r>
        <w:t>User authentication via API key stored in environment variable `GEMINI_API_KEY`.</w:t>
      </w:r>
    </w:p>
    <w:p>
      <w:pPr>
        <w:pStyle w:val="ListBullet"/>
      </w:pPr>
      <w:r>
        <w:t>Supports multiple users by username.</w:t>
      </w:r>
    </w:p>
    <w:p>
      <w:pPr>
        <w:pStyle w:val="ListBullet"/>
      </w:pPr>
      <w:r>
        <w:t>Tracks the number of questions asked by each user (limit set to 5).</w:t>
      </w:r>
    </w:p>
    <w:p>
      <w:pPr>
        <w:pStyle w:val="ListBullet"/>
      </w:pPr>
      <w:r>
        <w:t>Stores and displays chat history per user.</w:t>
      </w:r>
    </w:p>
    <w:p>
      <w:pPr>
        <w:pStyle w:val="ListBullet"/>
      </w:pPr>
      <w:r>
        <w:t>Validates user questions for a minimum length, presence of letters, and question mark ending.</w:t>
      </w:r>
    </w:p>
    <w:p>
      <w:pPr>
        <w:pStyle w:val="ListBullet"/>
      </w:pPr>
      <w:r>
        <w:t>Simple CLI menu with options to start chatting, view history, or exit.</w:t>
      </w:r>
    </w:p>
    <w:p>
      <w:pPr>
        <w:pStyle w:val="ListBullet"/>
      </w:pPr>
      <w:r>
        <w:t>Clean separation of concerns by defining an interface for the LLM service.</w:t>
      </w:r>
    </w:p>
    <w:p>
      <w:pPr>
        <w:pStyle w:val="Heading1"/>
      </w:pPr>
      <w:r>
        <w:t>Prerequisites</w:t>
      </w:r>
    </w:p>
    <w:p>
      <w:r>
        <w:t>Java 8 or above installed.</w:t>
        <w:br/>
        <w:t>Internet connection for API access.</w:t>
        <w:br/>
        <w:t>A valid API key from OpenRouter.ai or your Gemini API provider.</w:t>
        <w:br/>
        <w:t>Set the environment variable `GEMINI_API_KEY` with your API key before running the program.</w:t>
        <w:br/>
        <w:br/>
        <w:t>Example (Linux/macOS):</w:t>
        <w:br/>
        <w:t>export GEMINI_API_KEY="your_api_key_here"</w:t>
        <w:br/>
        <w:br/>
        <w:t>Example (Windows CMD):</w:t>
        <w:br/>
        <w:t>set GEMINI_API_KEY=your_api_key_here</w:t>
      </w:r>
    </w:p>
    <w:p>
      <w:pPr>
        <w:pStyle w:val="Heading1"/>
      </w:pPr>
      <w:r>
        <w:t>Project Structure</w:t>
      </w:r>
    </w:p>
    <w:p>
      <w:pPr>
        <w:pStyle w:val="Heading2"/>
      </w:pPr>
      <w:r>
        <w:t>LLMService.java</w:t>
      </w:r>
    </w:p>
    <w:p>
      <w:r>
        <w:t>Defines a simple interface for Large Language Model services with the method:</w:t>
        <w:br/>
        <w:br/>
        <w:t>String getChatResponse(String userMessage) throws Exception;</w:t>
        <w:br/>
        <w:br/>
        <w:t>This abstraction allows easy swapping or mocking of different LLM providers.</w:t>
      </w:r>
    </w:p>
    <w:p>
      <w:pPr>
        <w:pStyle w:val="Heading2"/>
      </w:pPr>
      <w:r>
        <w:t>GeminiClient.java</w:t>
      </w:r>
    </w:p>
    <w:p>
      <w:r>
        <w:t>Implements LLMService interface to interact with the Gemini API. Handles HTTP requests, authentication, JSON parsing, and returns the LLM's chat response.</w:t>
      </w:r>
    </w:p>
    <w:p>
      <w:pPr>
        <w:pStyle w:val="Heading2"/>
      </w:pPr>
      <w:r>
        <w:t>LLMChatApp.java</w:t>
      </w:r>
    </w:p>
    <w:p>
      <w:r>
        <w:t>Provides a command-line interface for users to:</w:t>
        <w:br/>
        <w:t>- Enter username and chat with the LLM.</w:t>
        <w:br/>
        <w:t>- View their chat history.</w:t>
        <w:br/>
        <w:t>- Exit the program.</w:t>
      </w:r>
    </w:p>
    <w:p>
      <w:pPr>
        <w:pStyle w:val="Heading1"/>
      </w:pPr>
      <w:r>
        <w:t>How to Run</w:t>
      </w:r>
    </w:p>
    <w:p>
      <w:r>
        <w:t>1. Clone or download this repository.</w:t>
        <w:br/>
        <w:t>2. Ensure `GEMINI_API_KEY` environment variable is set.</w:t>
        <w:br/>
        <w:t>3. Compile the Java classes:</w:t>
        <w:br/>
        <w:t>javac -cp gson-&lt;version&gt;.jar org/example/*.java</w:t>
        <w:br/>
        <w:t>(Ensure you have Gson library in your classpath.)</w:t>
        <w:br/>
        <w:t>4. Run the main application:</w:t>
        <w:br/>
        <w:t>java -cp .:gson-&lt;version&gt;.jar org.example.LLMChatApp</w:t>
        <w:br/>
        <w:t>(On Windows, replace ':' with ';' in the classpath.)</w:t>
      </w:r>
    </w:p>
    <w:p>
      <w:pPr>
        <w:pStyle w:val="Heading1"/>
      </w:pPr>
      <w:r>
        <w:t>Usage</w:t>
      </w:r>
    </w:p>
    <w:p>
      <w:r>
        <w:t>- Press 1: Enter your username and start chatting with the LLM. You can ask up to 5 questions per user.</w:t>
        <w:br/>
        <w:t>- Press 2: View previous chat history by entering your username.</w:t>
        <w:br/>
        <w:t>- Press 3: Exit the application.</w:t>
      </w:r>
    </w:p>
    <w:p>
      <w:pPr>
        <w:pStyle w:val="Heading2"/>
      </w:pPr>
      <w:r>
        <w:t>Chatting Guidelines</w:t>
      </w:r>
    </w:p>
    <w:p>
      <w:pPr>
        <w:pStyle w:val="ListBullet"/>
      </w:pPr>
      <w:r>
        <w:t>Questions must be at least 5 characters long.</w:t>
      </w:r>
    </w:p>
    <w:p>
      <w:pPr>
        <w:pStyle w:val="ListBullet"/>
      </w:pPr>
      <w:r>
        <w:t>Must contain at least one letter.</w:t>
      </w:r>
    </w:p>
    <w:p>
      <w:pPr>
        <w:pStyle w:val="ListBullet"/>
      </w:pPr>
      <w:r>
        <w:t>Must end with a question mark `?`.</w:t>
      </w:r>
    </w:p>
    <w:p>
      <w:pPr>
        <w:pStyle w:val="ListBullet"/>
      </w:pPr>
      <w:r>
        <w:t>Type `exit` anytime during chat to end the session.</w:t>
      </w:r>
    </w:p>
    <w:p>
      <w:pPr>
        <w:pStyle w:val="Heading1"/>
      </w:pPr>
      <w:r>
        <w:t>Example Interaction</w:t>
      </w:r>
    </w:p>
    <w:p>
      <w:r>
        <w:t>📢 Press 1 to start interacting with the LLM</w:t>
        <w:br/>
        <w:t>📜 Press 2 to view previous chat history</w:t>
        <w:br/>
        <w:t>🚪 Press 3 to exit</w:t>
        <w:br/>
        <w:t>Enter your choice: 1</w:t>
        <w:br/>
        <w:t>👤 Enter your username: alice</w:t>
        <w:br/>
        <w:t>👋 Hello, alice! You’ve already asked 0 question(s).</w:t>
        <w:br/>
        <w:t>💬 Type 'exit' to end the chat.</w:t>
        <w:br/>
        <w:t>📝 You: What is the capital of France?</w:t>
        <w:br/>
        <w:t>🤖 LLM: The capital of France is Paris.</w:t>
        <w:br/>
        <w:t>📝 You: exit</w:t>
        <w:br/>
        <w:t>👋 Chat ended.</w:t>
      </w:r>
    </w:p>
    <w:p>
      <w:pPr>
        <w:pStyle w:val="Heading1"/>
      </w:pPr>
      <w:r>
        <w:t>Error Handling</w:t>
      </w:r>
    </w:p>
    <w:p>
      <w:r>
        <w:t>- If the API key is missing or invalid, the program will prompt with:</w:t>
        <w:br/>
        <w:t xml:space="preserve">  ❌ API key is missing. Please set the GEMINI_API_KEY environment variable.</w:t>
        <w:br/>
        <w:t>- If the API returns an error, it will be displayed in the console.</w:t>
        <w:br/>
        <w:t>- Input validation messages guide users to enter valid questions.</w:t>
      </w:r>
    </w:p>
    <w:p>
      <w:pPr>
        <w:pStyle w:val="Heading1"/>
      </w:pPr>
      <w:r>
        <w:t>Dependencies</w:t>
      </w:r>
    </w:p>
    <w:p>
      <w:r>
        <w:t>- Gson - For JSON parsing.</w:t>
        <w:br/>
        <w:t>Add the Gson library jar to your classpath when compiling and running the program.</w:t>
      </w:r>
    </w:p>
    <w:p>
      <w:pPr>
        <w:pStyle w:val="Heading1"/>
      </w:pPr>
      <w:r>
        <w:t>Notes</w:t>
      </w:r>
    </w:p>
    <w:p>
      <w:r>
        <w:t>- This example uses a synchronous HTTP connection via HttpURLConnection.</w:t>
        <w:br/>
        <w:t>- The API endpoint and model are hardcoded but can be extended for flexibility.</w:t>
        <w:br/>
        <w:t>- The chat history and question count are stored in-memory and reset on program restart.</w:t>
        <w:br/>
        <w:t>- The interface LLMService enables easy extension or replacement of the underlying LLM provider without changing the rest of the app.</w:t>
      </w:r>
    </w:p>
    <w:p>
      <w:pPr>
        <w:pStyle w:val="Heading1"/>
      </w:pPr>
      <w:r>
        <w:t>License</w:t>
      </w:r>
    </w:p>
    <w:p>
      <w:r>
        <w:t>This project is open-source and free to use.</w:t>
      </w:r>
    </w:p>
    <w:p>
      <w:r>
        <w:br/>
        <w:t>Happy chatting with Gemini!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